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1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1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v="urn:schemas-microsoft-com:vml" xmlns:w10="urn:schemas-microsoft-com:office:word" xmlns:wp="http://schemas.openxmlformats.org/drawingml/2006/wordprocessingDrawing" xmlns:wp14="http://schemas.microsoft.com/office/word/2010/wordprocessingDrawing" xmlns:w14="http://schemas.microsoft.com/office/word/2010/wordml" xmlns:w="http://schemas.openxmlformats.org/wordprocessingml/2006/main" xmlns:wps="http://schemas.microsoft.com/office/word/2010/wordprocessingShape" xmlns:wpg="http://schemas.microsoft.com/office/word/2010/wordprocessingGroup" xmlns:mc="http://schemas.openxmlformats.org/markup-compatibility/2006" xmlns:w15="http://schemas.microsoft.com/office/word/2012/wordml" xmlns:o="urn:schemas-microsoft-com:office:office" mc:Ignorable="w14 wp14 w15">
  <w:body>
    <w:p>
      <w:r>
        <w:t>This document demonstrates different header and footer types.</w:t>
      </w:r>
    </w:p>
    <w:p>
      <w:r>
        <w:t>Notice how the first page, even pages, and default pages can have different headers and footers.</w:t>
      </w:r>
    </w:p>
    <w:p>
      <w:r>
        <w:t>This is paragraph 1 to create multiple pages for testing.</w:t>
      </w:r>
    </w:p>
    <w:p>
      <w:r>
        <w:t>This is paragraph 2 to create multiple pages for testing.</w:t>
      </w:r>
    </w:p>
    <w:p>
      <w:r>
        <w:t>This is paragraph 3 to create multiple pages for testing.</w:t>
      </w:r>
    </w:p>
    <w:p>
      <w:r>
        <w:t>This is paragraph 4 to create multiple pages for testing.</w:t>
      </w:r>
    </w:p>
    <w:p>
      <w:r>
        <w:t>This is paragraph 5 to create multiple pages for testing.</w:t>
      </w:r>
    </w:p>
    <w:p>
      <w:r>
        <w:br w:type="page"/>
      </w:r>
    </w:p>
    <w:p>
      <w:r>
        <w:t>This is content on the second page.</w:t>
      </w:r>
    </w:p>
    <w:p>
      <w:r>
        <w:t>The header and footer should appear here too.</w:t>
      </w:r>
    </w:p>
    <w:sectPr>
      <w:headerReference w:type="even" r:id="rId11"/>
      <w:footerReference w:type="even" r:id="rId14"/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>
  <w:p>
    <w:r>
      <w:t>EVEN PAGE FOOTER - Only on even pages</w:t>
    </w:r>
  </w:p>
</w:ftr>
</file>

<file path=word/header1.xml><?xml version="1.0" encoding="utf-8"?>
<w:hdr xmlns:w="http://schemas.openxmlformats.org/wordprocessingml/2006/main" xmlns:r="http://schemas.openxmlformats.org/officeDocument/2006/relationships">
  <w:p>
    <w:r>
      <w:t>EVEN PAGE HEADER - Only on even pages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 w:sz="8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 w:sz="4"/>
        <w:left w:val="single" w:color="auto" w:space="0" w:sz="4"/>
        <w:bottom w:val="single" w:color="auto" w:space="0" w:sz="4"/>
        <w:right w:val="single" w:color="auto" w:space="0" w:sz="4"/>
        <w:insideH w:val="single" w:color="auto" w:space="0" w:sz="4"/>
        <w:insideV w:val="single" w:color="auto" w:space="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1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1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1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1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1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1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1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 w:sz="8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 w:sz="6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 w:sz="8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 w:sz="6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 w:sz="8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 w:sz="6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 w:sz="8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 w:sz="6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 w:sz="8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 w:sz="6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 w:sz="8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 w:sz="6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 w:sz="8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 w:sz="6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  <w:insideV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  <w:insideV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  <w:insideV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  <w:insideV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  <w:insideV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  <w:insideV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  <w:insideV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 w:sz="6"/>
          <w:insideV w:val="single" w:color="000000" w:themeColor="text1" w:space="0" w:sz="6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 w:sz="6"/>
          <w:insideV w:val="single" w:color="4F81BD" w:themeColor="accent1" w:space="0" w:sz="6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 w:sz="6"/>
          <w:insideV w:val="single" w:color="C0504D" w:themeColor="accent2" w:space="0" w:sz="6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 w:sz="6"/>
          <w:insideV w:val="single" w:color="9BBB59" w:themeColor="accent3" w:space="0" w:sz="6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 w:sz="6"/>
          <w:insideV w:val="single" w:color="8064A2" w:themeColor="accent4" w:space="0" w:sz="6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 w:sz="6"/>
          <w:insideV w:val="single" w:color="4BACC6" w:themeColor="accent5" w:space="0" w:sz="6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 w:sz="6"/>
          <w:insideV w:val="single" w:color="F79646" w:themeColor="accent6" w:space="0" w:sz="6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000000" w:themeColor="text1" w:space="0" w:sz="4"/>
        <w:bottom w:val="single" w:color="000000" w:themeColor="text1" w:space="0" w:sz="4"/>
        <w:right w:val="single" w:color="000000" w:themeColor="tex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 w:sz="4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4F81BD" w:themeColor="accent1" w:space="0" w:sz="4"/>
        <w:bottom w:val="single" w:color="4F81BD" w:themeColor="accent1" w:space="0" w:sz="4"/>
        <w:right w:val="single" w:color="4F81BD" w:themeColor="accen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 w:sz="4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C0504D" w:themeColor="accent2" w:space="0" w:sz="4"/>
        <w:bottom w:val="single" w:color="C0504D" w:themeColor="accent2" w:space="0" w:sz="4"/>
        <w:right w:val="single" w:color="C0504D" w:themeColor="accent2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 w:sz="4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24"/>
        <w:left w:val="single" w:color="9BBB59" w:themeColor="accent3" w:space="0" w:sz="4"/>
        <w:bottom w:val="single" w:color="9BBB59" w:themeColor="accent3" w:space="0" w:sz="4"/>
        <w:right w:val="single" w:color="9BBB59" w:themeColor="accent3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 w:sz="4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24"/>
        <w:left w:val="single" w:color="8064A2" w:themeColor="accent4" w:space="0" w:sz="4"/>
        <w:bottom w:val="single" w:color="8064A2" w:themeColor="accent4" w:space="0" w:sz="4"/>
        <w:right w:val="single" w:color="8064A2" w:themeColor="accent4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 w:sz="4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24"/>
        <w:left w:val="single" w:color="4BACC6" w:themeColor="accent5" w:space="0" w:sz="4"/>
        <w:bottom w:val="single" w:color="4BACC6" w:themeColor="accent5" w:space="0" w:sz="4"/>
        <w:right w:val="single" w:color="4BACC6" w:themeColor="accent5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 w:sz="4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24"/>
        <w:left w:val="single" w:color="F79646" w:themeColor="accent6" w:space="0" w:sz="4"/>
        <w:bottom w:val="single" w:color="F79646" w:themeColor="accent6" w:space="0" w:sz="4"/>
        <w:right w:val="single" w:color="F79646" w:themeColor="accent6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 w:sz="4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header" Target="header1.xml"></Relationship><Relationship Id="rId11" Type="http://schemas.openxmlformats.org/officeDocument/2006/relationships/header" Target="header1.xml"></Relationship><Relationship Id="rId12" Type="http://schemas.openxmlformats.org/officeDocument/2006/relationships/footer" Target="footer1.xml"></Relationship><Relationship Id="rId13" Type="http://schemas.openxmlformats.org/officeDocument/2006/relationships/footer" Target="footer1.xml"></Relationship><Relationship Id="rId14" Type="http://schemas.openxmlformats.org/officeDocument/2006/relationships/footer" Target="footer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