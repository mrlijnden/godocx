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p14="http://schemas.microsoft.com/office/word/2010/wordprocessingDrawing" xmlns:w14="http://schemas.microsoft.com/office/word/2010/wordml" xmlns:o="urn:schemas-microsoft-com:office:office" xmlns:v="urn:schemas-microsoft-com:vml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15="http://schemas.microsoft.com/office/word/2012/wordml" xmlns:w="http://schemas.openxmlformats.org/wordprocessingml/2006/main" xmlns:r="http://schemas.openxmlformats.org/officeDocument/2006/relationships" mc:Ignorable="w14 wp14 w15">
  <w:body>
    <w:p>
      <w:r>
        <w:t>This is the main document content.</w:t>
      </w:r>
    </w:p>
    <w:p>
      <w:r>
        <w:t>Headers and footers will appear on every page.</w:t>
      </w:r>
    </w:p>
    <w:sectPr>
      <w:headerReference w:type="default" r:id="rId9"/>
      <w:footerReference w:type="default" r:id="rId10"/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>
  <w:p>
    <w:r>
      <w:t>This is the default footer - appears on all pages</w:t>
    </w:r>
  </w:p>
</w:ftr>
</file>

<file path=word/header1.xml><?xml version="1.0" encoding="utf-8"?>
<w:hdr xmlns:w="http://schemas.openxmlformats.org/wordprocessingml/2006/main" xmlns:r="http://schemas.openxmlformats.org/officeDocument/2006/relationships">
  <w:p>
    <w:r>
      <w:t>This is the default header - appears on all pages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Block Text" w:semiHidden="1" w:unhideWhenUsed="1"/>
    <w:lsdException w:name="Hyperlink" w:semiHidden="1" w:unhideWhenUsed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 w:sz="8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 w:sz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 w:sz="4"/>
        <w:left w:val="single" w:color="auto" w:space="0" w:sz="4"/>
        <w:bottom w:val="single" w:color="auto" w:space="0" w:sz="4"/>
        <w:right w:val="single" w:color="auto" w:space="0" w:sz="4"/>
        <w:insideH w:val="single" w:color="auto" w:space="0" w:sz="4"/>
        <w:insideV w:val="single" w:color="auto" w:space="0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 w:sz="8"/>
        <w:bottom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 w:sz="8"/>
          <w:left w:val="nil"/>
          <w:bottom w:val="single" w:color="000000" w:themeColor="text1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 w:sz="8"/>
          <w:left w:val="nil"/>
          <w:bottom w:val="single" w:color="000000" w:themeColor="text1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 w:sz="8"/>
        <w:bottom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 w:sz="8"/>
          <w:left w:val="nil"/>
          <w:bottom w:val="single" w:color="4F81BD" w:themeColor="accent1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 w:sz="8"/>
          <w:left w:val="nil"/>
          <w:bottom w:val="single" w:color="4F81BD" w:themeColor="accent1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 w:sz="8"/>
        <w:bottom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 w:sz="8"/>
          <w:left w:val="nil"/>
          <w:bottom w:val="single" w:color="C0504D" w:themeColor="accent2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 w:sz="8"/>
          <w:left w:val="nil"/>
          <w:bottom w:val="single" w:color="C0504D" w:themeColor="accent2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 w:sz="8"/>
        <w:bottom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 w:sz="8"/>
          <w:left w:val="nil"/>
          <w:bottom w:val="single" w:color="9BBB59" w:themeColor="accent3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 w:sz="8"/>
          <w:left w:val="nil"/>
          <w:bottom w:val="single" w:color="9BBB59" w:themeColor="accent3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 w:sz="8"/>
        <w:bottom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 w:sz="8"/>
          <w:left w:val="nil"/>
          <w:bottom w:val="single" w:color="8064A2" w:themeColor="accent4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 w:sz="8"/>
          <w:left w:val="nil"/>
          <w:bottom w:val="single" w:color="8064A2" w:themeColor="accent4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 w:sz="8"/>
        <w:bottom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 w:sz="8"/>
          <w:left w:val="nil"/>
          <w:bottom w:val="single" w:color="4BACC6" w:themeColor="accent5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 w:sz="8"/>
          <w:left w:val="nil"/>
          <w:bottom w:val="single" w:color="4BACC6" w:themeColor="accent5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 w:sz="8"/>
        <w:bottom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 w:sz="8"/>
          <w:left w:val="nil"/>
          <w:bottom w:val="single" w:color="F79646" w:themeColor="accent6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 w:sz="8"/>
          <w:left w:val="nil"/>
          <w:bottom w:val="single" w:color="F79646" w:themeColor="accent6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 w:sz="6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  <w:tblStylePr w:type="band1Horz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 w:sz="6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  <w:tblStylePr w:type="band1Horz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 w:sz="6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  <w:tblStylePr w:type="band1Horz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 w:sz="6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  <w:tblStylePr w:type="band1Horz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 w:sz="6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  <w:tblStylePr w:type="band1Horz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 w:sz="6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  <w:tblStylePr w:type="band1Horz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 w:sz="6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  <w:tblStylePr w:type="band1Horz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  <w:insideH w:val="single" w:color="000000" w:themeColor="text1" w:space="0" w:sz="8"/>
        <w:insideV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18"/>
          <w:right w:val="single" w:color="000000" w:themeColor="text1" w:space="0" w:sz="8"/>
          <w:insideH w:val="nil"/>
          <w:insideV w:val="single" w:color="000000" w:themeColor="text1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 w:sz="6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  <w:insideH w:val="nil"/>
          <w:insideV w:val="single" w:color="000000" w:themeColor="text1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  <w:tblStylePr w:type="band1Vert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  <w:insideV w:val="single" w:color="000000" w:themeColor="text1" w:space="0" w:sz="8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  <w:insideV w:val="single" w:color="000000" w:themeColor="text1" w:space="0" w:sz="8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  <w:insideH w:val="single" w:color="4F81BD" w:themeColor="accent1" w:space="0" w:sz="8"/>
        <w:insideV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18"/>
          <w:right w:val="single" w:color="4F81BD" w:themeColor="accent1" w:space="0" w:sz="8"/>
          <w:insideH w:val="nil"/>
          <w:insideV w:val="single" w:color="4F81BD" w:themeColor="accent1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 w:sz="6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  <w:insideH w:val="nil"/>
          <w:insideV w:val="single" w:color="4F81BD" w:themeColor="accent1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  <w:tblStylePr w:type="band1Vert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  <w:insideV w:val="single" w:color="4F81BD" w:themeColor="accent1" w:space="0" w:sz="8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  <w:insideV w:val="single" w:color="4F81BD" w:themeColor="accent1" w:space="0" w:sz="8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  <w:insideH w:val="single" w:color="C0504D" w:themeColor="accent2" w:space="0" w:sz="8"/>
        <w:insideV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18"/>
          <w:right w:val="single" w:color="C0504D" w:themeColor="accent2" w:space="0" w:sz="8"/>
          <w:insideH w:val="nil"/>
          <w:insideV w:val="single" w:color="C0504D" w:themeColor="accent2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 w:sz="6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  <w:insideH w:val="nil"/>
          <w:insideV w:val="single" w:color="C0504D" w:themeColor="accent2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  <w:tblStylePr w:type="band1Vert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  <w:insideV w:val="single" w:color="C0504D" w:themeColor="accent2" w:space="0" w:sz="8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  <w:insideV w:val="single" w:color="C0504D" w:themeColor="accent2" w:space="0" w:sz="8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  <w:insideH w:val="single" w:color="9BBB59" w:themeColor="accent3" w:space="0" w:sz="8"/>
        <w:insideV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18"/>
          <w:right w:val="single" w:color="9BBB59" w:themeColor="accent3" w:space="0" w:sz="8"/>
          <w:insideH w:val="nil"/>
          <w:insideV w:val="single" w:color="9BBB59" w:themeColor="accent3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 w:sz="6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  <w:insideH w:val="nil"/>
          <w:insideV w:val="single" w:color="9BBB59" w:themeColor="accent3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  <w:tblStylePr w:type="band1Vert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  <w:insideV w:val="single" w:color="9BBB59" w:themeColor="accent3" w:space="0" w:sz="8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  <w:insideV w:val="single" w:color="9BBB59" w:themeColor="accent3" w:space="0" w:sz="8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  <w:insideH w:val="single" w:color="8064A2" w:themeColor="accent4" w:space="0" w:sz="8"/>
        <w:insideV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18"/>
          <w:right w:val="single" w:color="8064A2" w:themeColor="accent4" w:space="0" w:sz="8"/>
          <w:insideH w:val="nil"/>
          <w:insideV w:val="single" w:color="8064A2" w:themeColor="accent4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 w:sz="6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  <w:insideH w:val="nil"/>
          <w:insideV w:val="single" w:color="8064A2" w:themeColor="accent4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  <w:tblStylePr w:type="band1Vert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  <w:insideV w:val="single" w:color="8064A2" w:themeColor="accent4" w:space="0" w:sz="8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  <w:insideV w:val="single" w:color="8064A2" w:themeColor="accent4" w:space="0" w:sz="8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  <w:insideH w:val="single" w:color="4BACC6" w:themeColor="accent5" w:space="0" w:sz="8"/>
        <w:insideV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18"/>
          <w:right w:val="single" w:color="4BACC6" w:themeColor="accent5" w:space="0" w:sz="8"/>
          <w:insideH w:val="nil"/>
          <w:insideV w:val="single" w:color="4BACC6" w:themeColor="accent5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 w:sz="6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  <w:insideH w:val="nil"/>
          <w:insideV w:val="single" w:color="4BACC6" w:themeColor="accent5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  <w:tblStylePr w:type="band1Vert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  <w:insideV w:val="single" w:color="4BACC6" w:themeColor="accent5" w:space="0" w:sz="8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  <w:insideV w:val="single" w:color="4BACC6" w:themeColor="accent5" w:space="0" w:sz="8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  <w:insideH w:val="single" w:color="F79646" w:themeColor="accent6" w:space="0" w:sz="8"/>
        <w:insideV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18"/>
          <w:right w:val="single" w:color="F79646" w:themeColor="accent6" w:space="0" w:sz="8"/>
          <w:insideH w:val="nil"/>
          <w:insideV w:val="single" w:color="F79646" w:themeColor="accent6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 w:sz="6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  <w:insideH w:val="nil"/>
          <w:insideV w:val="single" w:color="F79646" w:themeColor="accent6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  <w:tblStylePr w:type="band1Vert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  <w:insideV w:val="single" w:color="F79646" w:themeColor="accent6" w:space="0" w:sz="8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  <w:insideV w:val="single" w:color="F79646" w:themeColor="accent6" w:space="0" w:sz="8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 w:sz="8"/>
        <w:left w:val="single" w:color="404040" w:themeColor="text1" w:themeTint="BF" w:space="0" w:sz="8"/>
        <w:bottom w:val="single" w:color="404040" w:themeColor="text1" w:themeTint="BF" w:space="0" w:sz="8"/>
        <w:right w:val="single" w:color="404040" w:themeColor="text1" w:themeTint="BF" w:space="0" w:sz="8"/>
        <w:insideH w:val="single" w:color="404040" w:themeColor="tex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 w:sz="8"/>
          <w:left w:val="single" w:color="404040" w:themeColor="text1" w:themeTint="BF" w:space="0" w:sz="8"/>
          <w:bottom w:val="single" w:color="404040" w:themeColor="text1" w:themeTint="BF" w:space="0" w:sz="8"/>
          <w:right w:val="single" w:color="404040" w:themeColor="text1" w:themeTint="BF" w:space="0" w:sz="8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 w:sz="6"/>
          <w:left w:val="single" w:color="404040" w:themeColor="text1" w:themeTint="BF" w:space="0" w:sz="8"/>
          <w:bottom w:val="single" w:color="404040" w:themeColor="text1" w:themeTint="BF" w:space="0" w:sz="8"/>
          <w:right w:val="single" w:color="404040" w:themeColor="text1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 w:sz="8"/>
        <w:left w:val="single" w:color="7BA0CD" w:themeColor="accent1" w:themeTint="BF" w:space="0" w:sz="8"/>
        <w:bottom w:val="single" w:color="7BA0CD" w:themeColor="accent1" w:themeTint="BF" w:space="0" w:sz="8"/>
        <w:right w:val="single" w:color="7BA0CD" w:themeColor="accent1" w:themeTint="BF" w:space="0" w:sz="8"/>
        <w:insideH w:val="single" w:color="7BA0CD" w:themeColor="accen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 w:sz="8"/>
          <w:left w:val="single" w:color="7BA0CD" w:themeColor="accent1" w:themeTint="BF" w:space="0" w:sz="8"/>
          <w:bottom w:val="single" w:color="7BA0CD" w:themeColor="accent1" w:themeTint="BF" w:space="0" w:sz="8"/>
          <w:right w:val="single" w:color="7BA0CD" w:themeColor="accent1" w:themeTint="BF" w:space="0" w:sz="8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 w:sz="6"/>
          <w:left w:val="single" w:color="7BA0CD" w:themeColor="accent1" w:themeTint="BF" w:space="0" w:sz="8"/>
          <w:bottom w:val="single" w:color="7BA0CD" w:themeColor="accent1" w:themeTint="BF" w:space="0" w:sz="8"/>
          <w:right w:val="single" w:color="7BA0CD" w:themeColor="accent1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 w:sz="8"/>
        <w:left w:val="single" w:color="CF7B79" w:themeColor="accent2" w:themeTint="BF" w:space="0" w:sz="8"/>
        <w:bottom w:val="single" w:color="CF7B79" w:themeColor="accent2" w:themeTint="BF" w:space="0" w:sz="8"/>
        <w:right w:val="single" w:color="CF7B79" w:themeColor="accent2" w:themeTint="BF" w:space="0" w:sz="8"/>
        <w:insideH w:val="single" w:color="CF7B79" w:themeColor="accent2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 w:sz="8"/>
          <w:left w:val="single" w:color="CF7B79" w:themeColor="accent2" w:themeTint="BF" w:space="0" w:sz="8"/>
          <w:bottom w:val="single" w:color="CF7B79" w:themeColor="accent2" w:themeTint="BF" w:space="0" w:sz="8"/>
          <w:right w:val="single" w:color="CF7B79" w:themeColor="accent2" w:themeTint="BF" w:space="0" w:sz="8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 w:sz="6"/>
          <w:left w:val="single" w:color="CF7B79" w:themeColor="accent2" w:themeTint="BF" w:space="0" w:sz="8"/>
          <w:bottom w:val="single" w:color="CF7B79" w:themeColor="accent2" w:themeTint="BF" w:space="0" w:sz="8"/>
          <w:right w:val="single" w:color="CF7B79" w:themeColor="accent2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 w:sz="8"/>
        <w:left w:val="single" w:color="B3CC82" w:themeColor="accent3" w:themeTint="BF" w:space="0" w:sz="8"/>
        <w:bottom w:val="single" w:color="B3CC82" w:themeColor="accent3" w:themeTint="BF" w:space="0" w:sz="8"/>
        <w:right w:val="single" w:color="B3CC82" w:themeColor="accent3" w:themeTint="BF" w:space="0" w:sz="8"/>
        <w:insideH w:val="single" w:color="B3CC82" w:themeColor="accent3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 w:sz="8"/>
          <w:left w:val="single" w:color="B3CC82" w:themeColor="accent3" w:themeTint="BF" w:space="0" w:sz="8"/>
          <w:bottom w:val="single" w:color="B3CC82" w:themeColor="accent3" w:themeTint="BF" w:space="0" w:sz="8"/>
          <w:right w:val="single" w:color="B3CC82" w:themeColor="accent3" w:themeTint="BF" w:space="0" w:sz="8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 w:sz="6"/>
          <w:left w:val="single" w:color="B3CC82" w:themeColor="accent3" w:themeTint="BF" w:space="0" w:sz="8"/>
          <w:bottom w:val="single" w:color="B3CC82" w:themeColor="accent3" w:themeTint="BF" w:space="0" w:sz="8"/>
          <w:right w:val="single" w:color="B3CC82" w:themeColor="accent3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 w:sz="8"/>
        <w:left w:val="single" w:color="9F8AB9" w:themeColor="accent4" w:themeTint="BF" w:space="0" w:sz="8"/>
        <w:bottom w:val="single" w:color="9F8AB9" w:themeColor="accent4" w:themeTint="BF" w:space="0" w:sz="8"/>
        <w:right w:val="single" w:color="9F8AB9" w:themeColor="accent4" w:themeTint="BF" w:space="0" w:sz="8"/>
        <w:insideH w:val="single" w:color="9F8AB9" w:themeColor="accent4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 w:sz="8"/>
          <w:left w:val="single" w:color="9F8AB9" w:themeColor="accent4" w:themeTint="BF" w:space="0" w:sz="8"/>
          <w:bottom w:val="single" w:color="9F8AB9" w:themeColor="accent4" w:themeTint="BF" w:space="0" w:sz="8"/>
          <w:right w:val="single" w:color="9F8AB9" w:themeColor="accent4" w:themeTint="BF" w:space="0" w:sz="8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 w:sz="6"/>
          <w:left w:val="single" w:color="9F8AB9" w:themeColor="accent4" w:themeTint="BF" w:space="0" w:sz="8"/>
          <w:bottom w:val="single" w:color="9F8AB9" w:themeColor="accent4" w:themeTint="BF" w:space="0" w:sz="8"/>
          <w:right w:val="single" w:color="9F8AB9" w:themeColor="accent4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 w:sz="8"/>
        <w:left w:val="single" w:color="78C0D4" w:themeColor="accent5" w:themeTint="BF" w:space="0" w:sz="8"/>
        <w:bottom w:val="single" w:color="78C0D4" w:themeColor="accent5" w:themeTint="BF" w:space="0" w:sz="8"/>
        <w:right w:val="single" w:color="78C0D4" w:themeColor="accent5" w:themeTint="BF" w:space="0" w:sz="8"/>
        <w:insideH w:val="single" w:color="78C0D4" w:themeColor="accent5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 w:sz="8"/>
          <w:left w:val="single" w:color="78C0D4" w:themeColor="accent5" w:themeTint="BF" w:space="0" w:sz="8"/>
          <w:bottom w:val="single" w:color="78C0D4" w:themeColor="accent5" w:themeTint="BF" w:space="0" w:sz="8"/>
          <w:right w:val="single" w:color="78C0D4" w:themeColor="accent5" w:themeTint="BF" w:space="0" w:sz="8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 w:sz="6"/>
          <w:left w:val="single" w:color="78C0D4" w:themeColor="accent5" w:themeTint="BF" w:space="0" w:sz="8"/>
          <w:bottom w:val="single" w:color="78C0D4" w:themeColor="accent5" w:themeTint="BF" w:space="0" w:sz="8"/>
          <w:right w:val="single" w:color="78C0D4" w:themeColor="accent5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 w:sz="8"/>
        <w:left w:val="single" w:color="F9B074" w:themeColor="accent6" w:themeTint="BF" w:space="0" w:sz="8"/>
        <w:bottom w:val="single" w:color="F9B074" w:themeColor="accent6" w:themeTint="BF" w:space="0" w:sz="8"/>
        <w:right w:val="single" w:color="F9B074" w:themeColor="accent6" w:themeTint="BF" w:space="0" w:sz="8"/>
        <w:insideH w:val="single" w:color="F9B074" w:themeColor="accent6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 w:sz="8"/>
          <w:left w:val="single" w:color="F9B074" w:themeColor="accent6" w:themeTint="BF" w:space="0" w:sz="8"/>
          <w:bottom w:val="single" w:color="F9B074" w:themeColor="accent6" w:themeTint="BF" w:space="0" w:sz="8"/>
          <w:right w:val="single" w:color="F9B074" w:themeColor="accent6" w:themeTint="BF" w:space="0" w:sz="8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 w:sz="6"/>
          <w:left w:val="single" w:color="F9B074" w:themeColor="accent6" w:themeTint="BF" w:space="0" w:sz="8"/>
          <w:bottom w:val="single" w:color="F9B074" w:themeColor="accent6" w:themeTint="BF" w:space="0" w:sz="8"/>
          <w:right w:val="single" w:color="F9B074" w:themeColor="accent6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 w:sz="8"/>
        <w:bottom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 w:sz="8"/>
          <w:bottom w:val="single" w:color="000000" w:themeColor="tex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 w:sz="8"/>
          <w:bottom w:val="single" w:color="000000" w:themeColor="text1" w:space="0" w:sz="8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 w:sz="8"/>
        <w:bottom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 w:sz="8"/>
          <w:bottom w:val="single" w:color="4F81BD" w:themeColor="accen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 w:sz="8"/>
          <w:bottom w:val="single" w:color="4F81BD" w:themeColor="accent1" w:space="0" w:sz="8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8"/>
        <w:bottom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 w:sz="8"/>
          <w:bottom w:val="single" w:color="C0504D" w:themeColor="accent2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 w:sz="8"/>
          <w:bottom w:val="single" w:color="C0504D" w:themeColor="accent2" w:space="0" w:sz="8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8"/>
        <w:bottom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 w:sz="8"/>
          <w:bottom w:val="single" w:color="9BBB59" w:themeColor="accent3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 w:sz="8"/>
          <w:bottom w:val="single" w:color="9BBB59" w:themeColor="accent3" w:space="0" w:sz="8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8"/>
        <w:bottom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 w:sz="8"/>
          <w:bottom w:val="single" w:color="8064A2" w:themeColor="accent4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 w:sz="8"/>
          <w:bottom w:val="single" w:color="8064A2" w:themeColor="accent4" w:space="0" w:sz="8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8"/>
        <w:bottom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 w:sz="8"/>
          <w:bottom w:val="single" w:color="4BACC6" w:themeColor="accent5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 w:sz="8"/>
          <w:bottom w:val="single" w:color="4BACC6" w:themeColor="accent5" w:space="0" w:sz="8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8"/>
        <w:bottom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 w:sz="8"/>
          <w:bottom w:val="single" w:color="F79646" w:themeColor="accent6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 w:sz="8"/>
          <w:bottom w:val="single" w:color="F79646" w:themeColor="accent6" w:space="0" w:sz="8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 w:sz="8"/>
        <w:left w:val="single" w:color="404040" w:themeColor="text1" w:themeTint="BF" w:space="0" w:sz="8"/>
        <w:bottom w:val="single" w:color="404040" w:themeColor="text1" w:themeTint="BF" w:space="0" w:sz="8"/>
        <w:right w:val="single" w:color="404040" w:themeColor="text1" w:themeTint="BF" w:space="0" w:sz="8"/>
        <w:insideH w:val="single" w:color="404040" w:themeColor="text1" w:themeTint="BF" w:space="0" w:sz="8"/>
        <w:insideV w:val="single" w:color="404040" w:themeColor="tex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 w:sz="8"/>
        <w:left w:val="single" w:color="7BA0CD" w:themeColor="accent1" w:themeTint="BF" w:space="0" w:sz="8"/>
        <w:bottom w:val="single" w:color="7BA0CD" w:themeColor="accent1" w:themeTint="BF" w:space="0" w:sz="8"/>
        <w:right w:val="single" w:color="7BA0CD" w:themeColor="accent1" w:themeTint="BF" w:space="0" w:sz="8"/>
        <w:insideH w:val="single" w:color="7BA0CD" w:themeColor="accent1" w:themeTint="BF" w:space="0" w:sz="8"/>
        <w:insideV w:val="single" w:color="7BA0CD" w:themeColor="accen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 w:sz="8"/>
        <w:left w:val="single" w:color="CF7B79" w:themeColor="accent2" w:themeTint="BF" w:space="0" w:sz="8"/>
        <w:bottom w:val="single" w:color="CF7B79" w:themeColor="accent2" w:themeTint="BF" w:space="0" w:sz="8"/>
        <w:right w:val="single" w:color="CF7B79" w:themeColor="accent2" w:themeTint="BF" w:space="0" w:sz="8"/>
        <w:insideH w:val="single" w:color="CF7B79" w:themeColor="accent2" w:themeTint="BF" w:space="0" w:sz="8"/>
        <w:insideV w:val="single" w:color="CF7B79" w:themeColor="accent2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 w:sz="8"/>
        <w:left w:val="single" w:color="B3CC82" w:themeColor="accent3" w:themeTint="BF" w:space="0" w:sz="8"/>
        <w:bottom w:val="single" w:color="B3CC82" w:themeColor="accent3" w:themeTint="BF" w:space="0" w:sz="8"/>
        <w:right w:val="single" w:color="B3CC82" w:themeColor="accent3" w:themeTint="BF" w:space="0" w:sz="8"/>
        <w:insideH w:val="single" w:color="B3CC82" w:themeColor="accent3" w:themeTint="BF" w:space="0" w:sz="8"/>
        <w:insideV w:val="single" w:color="B3CC82" w:themeColor="accent3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 w:sz="8"/>
        <w:left w:val="single" w:color="9F8AB9" w:themeColor="accent4" w:themeTint="BF" w:space="0" w:sz="8"/>
        <w:bottom w:val="single" w:color="9F8AB9" w:themeColor="accent4" w:themeTint="BF" w:space="0" w:sz="8"/>
        <w:right w:val="single" w:color="9F8AB9" w:themeColor="accent4" w:themeTint="BF" w:space="0" w:sz="8"/>
        <w:insideH w:val="single" w:color="9F8AB9" w:themeColor="accent4" w:themeTint="BF" w:space="0" w:sz="8"/>
        <w:insideV w:val="single" w:color="9F8AB9" w:themeColor="accent4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 w:sz="8"/>
        <w:left w:val="single" w:color="78C0D4" w:themeColor="accent5" w:themeTint="BF" w:space="0" w:sz="8"/>
        <w:bottom w:val="single" w:color="78C0D4" w:themeColor="accent5" w:themeTint="BF" w:space="0" w:sz="8"/>
        <w:right w:val="single" w:color="78C0D4" w:themeColor="accent5" w:themeTint="BF" w:space="0" w:sz="8"/>
        <w:insideH w:val="single" w:color="78C0D4" w:themeColor="accent5" w:themeTint="BF" w:space="0" w:sz="8"/>
        <w:insideV w:val="single" w:color="78C0D4" w:themeColor="accent5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 w:sz="8"/>
        <w:left w:val="single" w:color="F9B074" w:themeColor="accent6" w:themeTint="BF" w:space="0" w:sz="8"/>
        <w:bottom w:val="single" w:color="F9B074" w:themeColor="accent6" w:themeTint="BF" w:space="0" w:sz="8"/>
        <w:right w:val="single" w:color="F9B074" w:themeColor="accent6" w:themeTint="BF" w:space="0" w:sz="8"/>
        <w:insideH w:val="single" w:color="F9B074" w:themeColor="accent6" w:themeTint="BF" w:space="0" w:sz="8"/>
        <w:insideV w:val="single" w:color="F9B074" w:themeColor="accent6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  <w:insideH w:val="single" w:color="000000" w:themeColor="text1" w:space="0" w:sz="8"/>
        <w:insideV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 w:sz="6"/>
          <w:insideV w:val="single" w:color="000000" w:themeColor="text1" w:space="0" w:sz="6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  <w:insideH w:val="single" w:color="4F81BD" w:themeColor="accent1" w:space="0" w:sz="8"/>
        <w:insideV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 w:sz="6"/>
          <w:insideV w:val="single" w:color="4F81BD" w:themeColor="accent1" w:space="0" w:sz="6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  <w:insideH w:val="single" w:color="C0504D" w:themeColor="accent2" w:space="0" w:sz="8"/>
        <w:insideV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 w:sz="6"/>
          <w:insideV w:val="single" w:color="C0504D" w:themeColor="accent2" w:space="0" w:sz="6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  <w:insideH w:val="single" w:color="9BBB59" w:themeColor="accent3" w:space="0" w:sz="8"/>
        <w:insideV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 w:sz="6"/>
          <w:insideV w:val="single" w:color="9BBB59" w:themeColor="accent3" w:space="0" w:sz="6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  <w:insideH w:val="single" w:color="8064A2" w:themeColor="accent4" w:space="0" w:sz="8"/>
        <w:insideV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 w:sz="6"/>
          <w:insideV w:val="single" w:color="8064A2" w:themeColor="accent4" w:space="0" w:sz="6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  <w:insideH w:val="single" w:color="4BACC6" w:themeColor="accent5" w:space="0" w:sz="8"/>
        <w:insideV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 w:sz="6"/>
          <w:insideV w:val="single" w:color="4BACC6" w:themeColor="accent5" w:space="0" w:sz="6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  <w:insideH w:val="single" w:color="F79646" w:themeColor="accent6" w:space="0" w:sz="8"/>
        <w:insideV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 w:sz="6"/>
          <w:insideV w:val="single" w:color="F79646" w:themeColor="accent6" w:space="0" w:sz="6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24"/>
        <w:left w:val="single" w:color="000000" w:themeColor="text1" w:space="0" w:sz="4"/>
        <w:bottom w:val="single" w:color="000000" w:themeColor="text1" w:space="0" w:sz="4"/>
        <w:right w:val="single" w:color="000000" w:themeColor="text1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 w:sz="4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24"/>
        <w:left w:val="single" w:color="4F81BD" w:themeColor="accent1" w:space="0" w:sz="4"/>
        <w:bottom w:val="single" w:color="4F81BD" w:themeColor="accent1" w:space="0" w:sz="4"/>
        <w:right w:val="single" w:color="4F81BD" w:themeColor="accent1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 w:sz="4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24"/>
        <w:left w:val="single" w:color="C0504D" w:themeColor="accent2" w:space="0" w:sz="4"/>
        <w:bottom w:val="single" w:color="C0504D" w:themeColor="accent2" w:space="0" w:sz="4"/>
        <w:right w:val="single" w:color="C0504D" w:themeColor="accent2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 w:sz="4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24"/>
        <w:left w:val="single" w:color="9BBB59" w:themeColor="accent3" w:space="0" w:sz="4"/>
        <w:bottom w:val="single" w:color="9BBB59" w:themeColor="accent3" w:space="0" w:sz="4"/>
        <w:right w:val="single" w:color="9BBB59" w:themeColor="accent3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 w:sz="4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24"/>
        <w:left w:val="single" w:color="8064A2" w:themeColor="accent4" w:space="0" w:sz="4"/>
        <w:bottom w:val="single" w:color="8064A2" w:themeColor="accent4" w:space="0" w:sz="4"/>
        <w:right w:val="single" w:color="8064A2" w:themeColor="accent4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 w:sz="4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24"/>
        <w:left w:val="single" w:color="4BACC6" w:themeColor="accent5" w:space="0" w:sz="4"/>
        <w:bottom w:val="single" w:color="4BACC6" w:themeColor="accent5" w:space="0" w:sz="4"/>
        <w:right w:val="single" w:color="4BACC6" w:themeColor="accent5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 w:sz="4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24"/>
        <w:left w:val="single" w:color="F79646" w:themeColor="accent6" w:space="0" w:sz="4"/>
        <w:bottom w:val="single" w:color="F79646" w:themeColor="accent6" w:space="0" w:sz="4"/>
        <w:right w:val="single" w:color="F79646" w:themeColor="accent6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 w:sz="4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90D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Relationship Id="rId9" Type="http://schemas.openxmlformats.org/officeDocument/2006/relationships/header" Target="header1.xml"></Relationship><Relationship Id="rId10" Type="http://schemas.openxmlformats.org/officeDocument/2006/relationships/footer" Target="footer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